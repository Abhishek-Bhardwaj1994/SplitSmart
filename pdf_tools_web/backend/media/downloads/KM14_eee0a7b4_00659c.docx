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RENT AGREEMENT</w:t>
        <w:br/>
        <w:t>This Rent agreement is made and executed in Noida between following two parties.</w:t>
        <w:br/>
        <w:t xml:space="preserve">MS.  PRIYANKA  MOHINI  D/O  SH.  ISHWAR  CHANDRA  SHARMA  R/O  H.NO.-  B-63, </w:t>
        <w:br/>
        <w:t>SHARFABAD, SEC- 72, NOIDA, G. B. NAGAR, U.P, here in after called as the LANDLORD/LESSER.</w:t>
        <w:br/>
        <w:t>AND</w:t>
        <w:br/>
        <w:t xml:space="preserve">MR. AKSHANSH SINGH S/O MR. Munna Lal R/O 18/16 MOULSIRI ROAD SHIPRA SUNCITY </w:t>
        <w:br/>
        <w:t xml:space="preserve">INDRAPURAM, MOULSIRI ROAD, NEAR GATE NO- 05, INDIRAPURAM, GHAZIABAD, U.P - </w:t>
        <w:br/>
        <w:t>201014, of the TENANT/LESSEE.</w:t>
        <w:br/>
        <w:t xml:space="preserve">Whereas the  Landlord   has agreed to lease out the entire  Flat No. 1401, Tower no-KM14 JAYPEE </w:t>
        <w:br/>
        <w:t xml:space="preserve">KOSMOS, sector – 134, Noida (UP) consisting of  3 bedrooms, 2 bathrooms, drawing-cum-dining room, </w:t>
        <w:br/>
        <w:t xml:space="preserve">one kitchen and, etc with total built up area measuring approx. 1364.66sq. feet to the Tenant  on the terms </w:t>
        <w:br/>
        <w:t>and conditions hereinafter specified.</w:t>
        <w:br/>
        <w:t xml:space="preserve">AND WHEREAS THE LANDLORD has agreed to let out and the TENANT has agreed to take on lease/rent </w:t>
        <w:br/>
        <w:t xml:space="preserve">the aforesaid premise, hereinafter called Demised Premises for a fixed period of 11 months Commencing from </w:t>
        <w:br/>
        <w:t>01/05/2024 and ending on 30\04\2025 for Bonafide purpose of residence of the Tenant and his family.</w:t>
        <w:br/>
        <w:t xml:space="preserve">AND whereas the parties here to are desirous of recording the terms and conditions of their lease Deed, to </w:t>
        <w:br/>
        <w:t>avoid any future misunderstanding.</w:t>
        <w:br/>
        <w:t>TERMS AND CONDITIONS:</w:t>
        <w:br/>
        <w:t>1)</w:t>
        <w:br/>
        <w:t xml:space="preserve">The TENANT has paid a sum of Rs. 41,500/- (Forty-One Thousand Five Hundred Only) towards </w:t>
        <w:br/>
        <w:t xml:space="preserve">1 month running advance rent i.e Rs. 23,000/- (Twenty-Three Thousand Only) and month rent as </w:t>
        <w:br/>
        <w:t xml:space="preserve">interest free security i.e  Rs. 18,500/- (Eighteen Thousand Five Hundred Rupees Only) deposit, </w:t>
        <w:br/>
        <w:t xml:space="preserve">which will be refunded at the time of expiry of tenancy period after adjusting any outstanding dues or </w:t>
        <w:br/>
        <w:t>damages caused by the Tenant.</w:t>
        <w:br/>
        <w:t>2)</w:t>
        <w:br/>
        <w:t xml:space="preserve">That the Tenant shall pay the monthly rent of Rs. 23,000/- excluding all maintenance to Landlord up </w:t>
        <w:br/>
        <w:t>to 16 of every month advance as per English calendar.</w:t>
        <w:br/>
        <w:t>3)</w:t>
        <w:br/>
        <w:t xml:space="preserve">That the Tenant shall pay the water charge, electricity meter charge &amp; common area light IGL </w:t>
        <w:br/>
        <w:t>bills excluding rent by due date to the Landlord concerned department above the monthly rent.</w:t>
        <w:br/>
        <w:t>4)</w:t>
        <w:br/>
        <w:t>The present electricity meter reading is …NIL…</w:t>
        <w:br/>
        <w:t>5)</w:t>
        <w:br/>
        <w:t>The present IGL meter reading is …NIL…</w:t>
        <w:br/>
        <w:t>6)</w:t>
        <w:br/>
        <w:t>The Tenant shall handover all original receipts of these payments to the Landlord.</w:t>
        <w:br/>
        <w:t>7)</w:t>
        <w:br/>
        <w:t xml:space="preserve">All the utility bills water, electricity extra shall be paid directly by the Tenant/tenant of the relevant </w:t>
        <w:br/>
        <w:t>authority (Jaypee…. extra)</w:t>
        <w:br/>
        <w:t>8)</w:t>
        <w:br/>
        <w:t xml:space="preserve">That the Tenant shall not make any additions and shall not make any alterations etc .in the said </w:t>
        <w:br/>
        <w:t xml:space="preserve">property. </w:t>
        <w:br/>
        <w:t>9)</w:t>
        <w:br/>
        <w:t xml:space="preserve">That the Tenant shall not sublet the said property to anybody. </w:t>
        <w:br/>
        <w:t>10) That the Tenant shall use the said property as per Noida Authority bylaws as applicable.</w:t>
        <w:br/>
        <w:t>11) That the Tenant shall use the said property only for residential purposes.</w:t>
        <w:br/>
        <w:t xml:space="preserve">12) That the Tenant shall keep all fixtures &amp; fittings in good conditions (As per annexure). </w:t>
        <w:br/>
        <w:t>13) Tenancy will start from 01-May-2024.</w:t>
        <w:br/>
        <w:t xml:space="preserve">14)  Any damages to all fittings in the flat will be borne and corrected by the tenant and will not be </w:t>
        <w:br/>
        <w:t>claimed to Landlord.</w:t>
        <w:br/>
        <w:t xml:space="preserve">15) That the landlord shall not be responsible for any incidence in the said premises during the tenancy </w:t>
        <w:br/>
        <w:t>period.</w:t>
        <w:br/>
        <w:t xml:space="preserve">16) That the landlord is entitled to inspect/review the said property at reasonable time by pre appointment </w:t>
        <w:br/>
        <w:t>during the tenancy period for the Tenant shall have no objection.</w:t>
        <w:br/>
        <w:t xml:space="preserve">17) That the Tenant shall vacate and handover (give physical possession) of said property to the landlord </w:t>
        <w:br/>
        <w:t>peacefully at the expiry of tenancy period.</w:t>
        <w:br/>
        <w:br/>
        <w:br/>
        <w:t xml:space="preserve">18) That each party shall issue one month notice in advance to the other party for vacating the said </w:t>
        <w:br/>
        <w:t>property before expiry of tenancy period.</w:t>
        <w:br/>
        <w:t>19) When the property will be vacated, the dues/breakage charges etc. Will be paid by the Tenant.</w:t>
        <w:br/>
        <w:t xml:space="preserve">20) That if the Tenant dose not vacate the premises on the expiry of the lease of termination of this lease, </w:t>
        <w:br/>
        <w:t xml:space="preserve">the Tenant shall pay a penalty of 1000/- per day in addition to the monthly rent for the duration of </w:t>
        <w:br/>
        <w:t>overstay till the possession of the premises is handed over to the landlord by the Tenant.</w:t>
        <w:br/>
        <w:t>21) That the original of this agreement will be retained by the landlord.</w:t>
        <w:br/>
        <w:t xml:space="preserve">22) That notwithstanding anything herein before contained it is expressly agreed between parties hereto </w:t>
        <w:br/>
        <w:t xml:space="preserve">that in the event of default of the conditions herein referred at before the landlord shall be entitled to </w:t>
        <w:br/>
        <w:t xml:space="preserve">and shall always have granted at his absolute discretion and or keep the said premises without </w:t>
        <w:br/>
        <w:t xml:space="preserve">subjecting himself to any liability on that account and in such an event the Tenant shall surrender the </w:t>
        <w:br/>
        <w:t>above premises and deliver the possession of the same to the landlord.</w:t>
        <w:br/>
        <w:t xml:space="preserve">23) The Landlord and the Tenant shall have the right to terminate this Agreement by giving  One  (1) </w:t>
        <w:br/>
        <w:t>month advance written notice.</w:t>
        <w:br/>
        <w:t xml:space="preserve">24) Further renewal of the rent deed agreement will be on prevailing market rent and subject to mutual </w:t>
        <w:br/>
        <w:t xml:space="preserve">agreed terms and conditions i.e. up to an increase of 10% per annum. </w:t>
        <w:br/>
        <w:t>25) That both Landlord and Tenant will be bound by the terms and conditions of this agreement.</w:t>
        <w:br/>
        <w:t xml:space="preserve">    </w:t>
        <w:br/>
        <w:t xml:space="preserve">IN WITNESS THEREOF: Both parties have signed on this rent agreement on the date____________ </w:t>
        <w:br/>
        <w:t>in presence of following witnesses:</w:t>
        <w:br/>
        <w:t xml:space="preserve">         LANDLORD (LESSER)</w:t>
        <w:br/>
        <w:t xml:space="preserve">         </w:t>
        <w:br/>
        <w:t>TENANT (LESSEE)</w:t>
        <w:br/>
        <w:t xml:space="preserve">  </w:t>
        <w:br/>
        <w:t xml:space="preserve">      MS. PRIYANKA MOHINI</w:t>
        <w:br/>
        <w:t>MR. AKSHANSH SINGH</w:t>
        <w:br/>
        <w:t xml:space="preserve">       Mob. No: -</w:t>
        <w:br/>
        <w:t>Mob. No: -9568851308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